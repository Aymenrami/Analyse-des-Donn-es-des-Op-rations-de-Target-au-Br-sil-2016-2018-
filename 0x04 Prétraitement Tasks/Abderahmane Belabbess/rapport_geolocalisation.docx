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E5F7" w14:textId="77777777" w:rsidR="008B4540" w:rsidRPr="00F865F8" w:rsidRDefault="00000000">
      <w:pPr>
        <w:pStyle w:val="Heading1"/>
        <w:rPr>
          <w:lang w:val="fr-FR"/>
        </w:rPr>
      </w:pPr>
      <w:r w:rsidRPr="00F865F8">
        <w:rPr>
          <w:lang w:val="fr-FR"/>
        </w:rPr>
        <w:t>Rapport sur le traitement des données de géolocalisation</w:t>
      </w:r>
    </w:p>
    <w:p w14:paraId="578A27AB" w14:textId="77777777" w:rsidR="008B4540" w:rsidRPr="00F865F8" w:rsidRDefault="00000000">
      <w:pPr>
        <w:pStyle w:val="Heading2"/>
        <w:rPr>
          <w:lang w:val="fr-FR"/>
        </w:rPr>
      </w:pPr>
      <w:r w:rsidRPr="00F865F8">
        <w:rPr>
          <w:lang w:val="fr-FR"/>
        </w:rPr>
        <w:t>Introduction</w:t>
      </w:r>
    </w:p>
    <w:p w14:paraId="6A20BD89" w14:textId="77777777" w:rsidR="008B4540" w:rsidRPr="00F865F8" w:rsidRDefault="00000000">
      <w:pPr>
        <w:rPr>
          <w:lang w:val="fr-FR"/>
        </w:rPr>
      </w:pPr>
      <w:r w:rsidRPr="00F865F8">
        <w:rPr>
          <w:lang w:val="fr-FR"/>
        </w:rPr>
        <w:t xml:space="preserve">Dans le cadre du projet "Target </w:t>
      </w:r>
      <w:proofErr w:type="spellStart"/>
      <w:r w:rsidRPr="00F865F8">
        <w:rPr>
          <w:lang w:val="fr-FR"/>
        </w:rPr>
        <w:t>Brilliance</w:t>
      </w:r>
      <w:proofErr w:type="spellEnd"/>
      <w:r w:rsidRPr="00F865F8">
        <w:rPr>
          <w:lang w:val="fr-FR"/>
        </w:rPr>
        <w:t>", j'ai été chargé du traitement des données de géolocalisation. Mon travail consistait principalement à nettoyer la table de géolocalisation en supprimant les valeurs manquantes, les doublons et en identifiant les valeurs non pertinentes.</w:t>
      </w:r>
    </w:p>
    <w:p w14:paraId="051418A0" w14:textId="77777777" w:rsidR="008B4540" w:rsidRPr="00F865F8" w:rsidRDefault="00000000">
      <w:pPr>
        <w:pStyle w:val="Heading2"/>
        <w:rPr>
          <w:lang w:val="fr-FR"/>
        </w:rPr>
      </w:pPr>
      <w:r w:rsidRPr="00F865F8">
        <w:rPr>
          <w:lang w:val="fr-FR"/>
        </w:rPr>
        <w:t>Étapes effectuées</w:t>
      </w:r>
    </w:p>
    <w:p w14:paraId="6F015C28" w14:textId="77777777" w:rsidR="008B4540" w:rsidRPr="00F865F8" w:rsidRDefault="00000000">
      <w:pPr>
        <w:pStyle w:val="Heading3"/>
        <w:rPr>
          <w:lang w:val="fr-FR"/>
        </w:rPr>
      </w:pPr>
      <w:r w:rsidRPr="00F865F8">
        <w:rPr>
          <w:lang w:val="fr-FR"/>
        </w:rPr>
        <w:t>Suppression des valeurs manquantes :</w:t>
      </w:r>
    </w:p>
    <w:p w14:paraId="087F5DCF" w14:textId="77777777" w:rsidR="00F865F8" w:rsidRDefault="00F865F8" w:rsidP="00F865F8">
      <w:pPr>
        <w:rPr>
          <w:lang w:val="fr-FR"/>
        </w:rPr>
      </w:pPr>
      <w:r w:rsidRPr="00F865F8">
        <w:rPr>
          <w:lang w:val="fr-FR"/>
        </w:rPr>
        <w:t>J'ai commencé par identifier et supprimer les valeurs manquantes dans la base de données. J'ai trouvé seulement une valeur manquante, qui a été supprimée pour garantir l'intégrité des données utilisées dans les analyses futures.</w:t>
      </w:r>
    </w:p>
    <w:p w14:paraId="27DDF6CD" w14:textId="2740A174" w:rsidR="00F865F8" w:rsidRPr="00F865F8" w:rsidRDefault="00F865F8" w:rsidP="00F865F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57E9BFB" wp14:editId="60B191E7">
            <wp:extent cx="5486400" cy="28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E691" w14:textId="77777777" w:rsidR="008B4540" w:rsidRPr="00F865F8" w:rsidRDefault="00000000">
      <w:pPr>
        <w:pStyle w:val="Heading3"/>
        <w:rPr>
          <w:lang w:val="fr-FR"/>
        </w:rPr>
      </w:pPr>
      <w:r w:rsidRPr="00F865F8">
        <w:rPr>
          <w:lang w:val="fr-FR"/>
        </w:rPr>
        <w:t>Suppression des doublons :</w:t>
      </w:r>
    </w:p>
    <w:p w14:paraId="4F1E1E73" w14:textId="77777777" w:rsidR="00F865F8" w:rsidRDefault="00000000">
      <w:pPr>
        <w:rPr>
          <w:lang w:val="fr-FR"/>
        </w:rPr>
      </w:pPr>
      <w:r w:rsidRPr="00F865F8">
        <w:rPr>
          <w:lang w:val="fr-FR"/>
        </w:rPr>
        <w:t>Un grand nombre de doublons ont été identifiés dans les données de géolocalisation. Après avoir analysé ces doublons, j'ai utilisé Excel pour les supprimer, comme le montre la capture d'écran ci-dessous.</w:t>
      </w:r>
    </w:p>
    <w:p w14:paraId="6EF30E0F" w14:textId="735C606A" w:rsidR="008B4540" w:rsidRPr="00F865F8" w:rsidRDefault="00F865F8">
      <w:pPr>
        <w:rPr>
          <w:lang w:val="fr-FR"/>
        </w:rPr>
      </w:pPr>
      <w:r>
        <w:rPr>
          <w:noProof/>
        </w:rPr>
        <w:drawing>
          <wp:inline distT="0" distB="0" distL="0" distR="0" wp14:anchorId="39EBBE71" wp14:editId="67412DB3">
            <wp:extent cx="5486400" cy="3477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F865F8">
        <w:rPr>
          <w:lang w:val="fr-FR"/>
        </w:rPr>
        <w:br/>
      </w:r>
      <w:r w:rsidR="00000000" w:rsidRPr="00F865F8">
        <w:rPr>
          <w:lang w:val="fr-FR"/>
        </w:rPr>
        <w:br/>
      </w:r>
      <w:r w:rsidR="00000000" w:rsidRPr="00F865F8">
        <w:rPr>
          <w:lang w:val="fr-FR"/>
        </w:rPr>
        <w:lastRenderedPageBreak/>
        <w:t>Après cette étape, j'ai supprimé 261,831 doublons et 738,331 valeurs uniques sont restées dans la base.</w:t>
      </w:r>
    </w:p>
    <w:p w14:paraId="1D868141" w14:textId="78C24324" w:rsidR="00F865F8" w:rsidRPr="00F865F8" w:rsidRDefault="00F865F8">
      <w:pPr>
        <w:rPr>
          <w:lang w:val="fr-FR"/>
        </w:rPr>
      </w:pPr>
      <w:r>
        <w:rPr>
          <w:noProof/>
        </w:rPr>
        <w:drawing>
          <wp:inline distT="0" distB="0" distL="0" distR="0" wp14:anchorId="4F96BED4" wp14:editId="4612088D">
            <wp:extent cx="5486400" cy="348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36ED" w14:textId="77777777" w:rsidR="008B4540" w:rsidRPr="00F865F8" w:rsidRDefault="00000000">
      <w:pPr>
        <w:pStyle w:val="Heading3"/>
        <w:rPr>
          <w:lang w:val="fr-FR"/>
        </w:rPr>
      </w:pPr>
      <w:r w:rsidRPr="00F865F8">
        <w:rPr>
          <w:lang w:val="fr-FR"/>
        </w:rPr>
        <w:t>Validation des données géographiques :</w:t>
      </w:r>
    </w:p>
    <w:p w14:paraId="34275062" w14:textId="30E2DFFD" w:rsidR="00F865F8" w:rsidRDefault="00F865F8" w:rsidP="00F865F8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lang w:val="fr-FR"/>
        </w:rPr>
      </w:pPr>
      <w:r w:rsidRPr="00F865F8">
        <w:rPr>
          <w:rFonts w:asciiTheme="minorHAnsi" w:eastAsiaTheme="minorEastAsia" w:hAnsiTheme="minorHAnsi" w:cstheme="minorBidi"/>
          <w:b w:val="0"/>
          <w:bCs w:val="0"/>
          <w:color w:val="auto"/>
          <w:lang w:val="fr-FR"/>
        </w:rPr>
        <w:t xml:space="preserve">J'ai ensuite vérifié que les données restantes correspondent bien à des lieux géographiques </w:t>
      </w:r>
      <w:proofErr w:type="gramStart"/>
      <w:r w:rsidRPr="00F865F8">
        <w:rPr>
          <w:rFonts w:asciiTheme="minorHAnsi" w:eastAsiaTheme="minorEastAsia" w:hAnsiTheme="minorHAnsi" w:cstheme="minorBidi"/>
          <w:b w:val="0"/>
          <w:bCs w:val="0"/>
          <w:color w:val="auto"/>
          <w:lang w:val="fr-FR"/>
        </w:rPr>
        <w:t>corrects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lang w:val="fr-FR"/>
        </w:rPr>
        <w:t> .</w:t>
      </w:r>
      <w:proofErr w:type="gramEnd"/>
    </w:p>
    <w:p w14:paraId="125160C6" w14:textId="06563476" w:rsidR="008B4540" w:rsidRPr="00F865F8" w:rsidRDefault="00000000" w:rsidP="00F865F8">
      <w:pPr>
        <w:pStyle w:val="Heading3"/>
        <w:rPr>
          <w:lang w:val="fr-FR"/>
        </w:rPr>
      </w:pPr>
      <w:r w:rsidRPr="00F865F8">
        <w:rPr>
          <w:lang w:val="fr-FR"/>
        </w:rPr>
        <w:t>Résultats finaux :</w:t>
      </w:r>
    </w:p>
    <w:p w14:paraId="56FA367D" w14:textId="77777777" w:rsidR="008B4540" w:rsidRPr="00F865F8" w:rsidRDefault="00000000">
      <w:pPr>
        <w:rPr>
          <w:lang w:val="fr-FR"/>
        </w:rPr>
      </w:pPr>
      <w:r w:rsidRPr="00F865F8">
        <w:rPr>
          <w:lang w:val="fr-FR"/>
        </w:rPr>
        <w:t>Le tableau final contient des informations uniques et vérifiées, prêtes à être utilisées pour les étapes suivantes du projet.</w:t>
      </w:r>
    </w:p>
    <w:sectPr w:rsidR="008B4540" w:rsidRPr="00F865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730438">
    <w:abstractNumId w:val="8"/>
  </w:num>
  <w:num w:numId="2" w16cid:durableId="412044224">
    <w:abstractNumId w:val="6"/>
  </w:num>
  <w:num w:numId="3" w16cid:durableId="782770229">
    <w:abstractNumId w:val="5"/>
  </w:num>
  <w:num w:numId="4" w16cid:durableId="1651785405">
    <w:abstractNumId w:val="4"/>
  </w:num>
  <w:num w:numId="5" w16cid:durableId="2103600929">
    <w:abstractNumId w:val="7"/>
  </w:num>
  <w:num w:numId="6" w16cid:durableId="1384332550">
    <w:abstractNumId w:val="3"/>
  </w:num>
  <w:num w:numId="7" w16cid:durableId="133184983">
    <w:abstractNumId w:val="2"/>
  </w:num>
  <w:num w:numId="8" w16cid:durableId="1010447138">
    <w:abstractNumId w:val="1"/>
  </w:num>
  <w:num w:numId="9" w16cid:durableId="154063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5524"/>
    <w:rsid w:val="008B4540"/>
    <w:rsid w:val="00AA1D8D"/>
    <w:rsid w:val="00B47730"/>
    <w:rsid w:val="00CB0664"/>
    <w:rsid w:val="00E16ED8"/>
    <w:rsid w:val="00F865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D87081"/>
  <w14:defaultImageDpi w14:val="300"/>
  <w15:docId w15:val="{E6979ABB-1DFA-4FB3-BBC9-D61E6F78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0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2024-10-16T14:54:00Z</dcterms:created>
  <dcterms:modified xsi:type="dcterms:W3CDTF">2024-10-16T14:54:00Z</dcterms:modified>
  <cp:category/>
</cp:coreProperties>
</file>